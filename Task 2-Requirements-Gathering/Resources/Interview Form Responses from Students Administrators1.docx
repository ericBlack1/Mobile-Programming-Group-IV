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bookmarkStart w:id="1" w:name="_GoBack"/>
      <w:bookmarkEnd w:id="1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(student 1) </w:t>
      </w:r>
    </w:p>
    <w:p w14:paraId="0000000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0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0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Neutral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Inaccurate (fraud)</w:t>
      </w:r>
    </w:p>
    <w:p w14:paraId="00000007">
      <w:r>
        <w:rPr>
          <w:rtl w:val="0"/>
        </w:rPr>
        <w:t xml:space="preserve">               vi.    - Integration with course schedules (filtering by date/course)  </w:t>
      </w:r>
    </w:p>
    <w:p w14:paraId="00000008">
      <w:r>
        <w:rPr>
          <w:rtl w:val="0"/>
        </w:rPr>
        <w:t xml:space="preserve">                   - Instant access to attendance records for students/instructors</w:t>
      </w:r>
    </w:p>
    <w:p w14:paraId="00000009">
      <w:r>
        <w:rPr>
          <w:rtl w:val="0"/>
        </w:rPr>
        <w:t xml:space="preserve">                   - Geofencing to restrict check-in to classroom boundaries</w:t>
      </w:r>
    </w:p>
    <w:p w14:paraId="0000000A">
      <w:r>
        <w:rPr>
          <w:rtl w:val="0"/>
        </w:rPr>
        <w:t xml:space="preserve">                   - Facial recognition for identity verification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</w:p>
    <w:p w14:paraId="0000000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≤3 seconds  </w:t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Very Comfortable</w:t>
      </w:r>
    </w:p>
    <w:p w14:paraId="0000000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Very Important  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Not Concerned  </w:t>
      </w:r>
    </w:p>
    <w:p w14:paraId="0000001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</w:p>
    <w:p w14:paraId="0000001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Encrypted biometric data storage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Two-factor authentication for instructors  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Yes </w:t>
      </w:r>
    </w:p>
    <w:p w14:paraId="00000015"/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(student 2)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Student  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University </w:t>
      </w:r>
    </w:p>
    <w:p w14:paraId="0000001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</w:t>
      </w:r>
    </w:p>
    <w:p w14:paraId="0000001A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Dissatisfied</w:t>
      </w:r>
    </w:p>
    <w:p w14:paraId="0000001B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Time-consuming process 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Real-time error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- Lack of real-time updates  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- Integration with course schedules (filtering by date/course) 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Geofencing to restrict check-in to classroom boundaries 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Instant access to attendance records for students/instructors  </w:t>
      </w:r>
    </w:p>
    <w:p w14:paraId="00000021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≤10 seconds   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Very Comfortable  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Important  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25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Very Concerned   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- Encrypted biometric data storage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Anonymous location tracking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Regular data deletion policies</w:t>
      </w:r>
    </w:p>
    <w:p w14:paraId="0000002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Yes</w:t>
      </w:r>
    </w:p>
    <w:p w14:paraId="0000002A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Usability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Privacy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(Student 3) 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</w:p>
    <w:p w14:paraId="00000031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3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3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</w:t>
      </w:r>
    </w:p>
    <w:p w14:paraId="00000034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Neutral</w:t>
      </w:r>
    </w:p>
    <w:p w14:paraId="0000003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Human errors in recording  </w:t>
      </w:r>
    </w:p>
    <w:p w14:paraId="0000003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 access</w:t>
      </w:r>
    </w:p>
    <w:p w14:paraId="00000037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Integration with course schedules (filtering by date/course) 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Geofencing to restrict check-in to classroom boundaries </w:t>
      </w: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Instant access to attendance records for students/instructors </w:t>
      </w:r>
    </w:p>
    <w:p w14:paraId="0000003A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≤3 seconds </w:t>
      </w:r>
    </w:p>
    <w:p w14:paraId="0000003B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Very Comfortable </w:t>
      </w:r>
    </w:p>
    <w:p w14:paraId="0000003C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Neutral</w:t>
      </w:r>
    </w:p>
    <w:p w14:paraId="0000003D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</w:p>
    <w:p w14:paraId="0000003E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Neutral</w:t>
      </w:r>
    </w:p>
    <w:p w14:paraId="0000003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Encrypted biometric data storage  </w:t>
      </w:r>
    </w:p>
    <w:p w14:paraId="0000004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41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Make it well</w:t>
      </w:r>
    </w:p>
    <w:p w14:paraId="0000004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</w:p>
    <w:p w14:paraId="0000004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privacy</w:t>
      </w:r>
    </w:p>
    <w:p w14:paraId="0000004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4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(student 4)</w:t>
      </w:r>
    </w:p>
    <w:p w14:paraId="00000046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47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48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</w:t>
      </w:r>
    </w:p>
    <w:p w14:paraId="00000049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Dissatisfied</w:t>
      </w:r>
    </w:p>
    <w:p w14:paraId="0000004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Time-consuming process </w:t>
      </w:r>
    </w:p>
    <w:p w14:paraId="0000004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Delayed access to attendance records</w:t>
      </w:r>
    </w:p>
    <w:p w14:paraId="0000004C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Real-time attendance tracking</w:t>
      </w:r>
    </w:p>
    <w:p w14:paraId="0000004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Integration with course schedules (filtering by date/course)</w:t>
      </w:r>
    </w:p>
    <w:p w14:paraId="0000004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Instant access to attendance records for students/instructors</w:t>
      </w:r>
    </w:p>
    <w:p w14:paraId="0000004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≤5 seconds</w:t>
      </w:r>
    </w:p>
    <w:p w14:paraId="00000050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Very Uncomfortable  </w:t>
      </w:r>
    </w:p>
    <w:p w14:paraId="00000051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Very Important  </w:t>
      </w:r>
    </w:p>
    <w:p w14:paraId="00000052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</w:p>
    <w:p w14:paraId="00000053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Concerned  </w:t>
      </w:r>
    </w:p>
    <w:p w14:paraId="00000054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Regular data deletion policies</w:t>
      </w:r>
    </w:p>
    <w:p w14:paraId="00000055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56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Facial recognition is not the best as geofencing is enough authentication</w:t>
      </w:r>
    </w:p>
    <w:p w14:paraId="00000057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58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Trust</w:t>
      </w:r>
    </w:p>
    <w:p w14:paraId="0000005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5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l(student 5)</w:t>
      </w:r>
    </w:p>
    <w:p w14:paraId="0000005B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5C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5D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</w:t>
      </w:r>
    </w:p>
    <w:p w14:paraId="0000005E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Dissatisfied</w:t>
      </w:r>
    </w:p>
    <w:p w14:paraId="0000005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Delayed access to attendance records  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Risk of proxy attendance (e.g., impersonation)  </w:t>
      </w:r>
    </w:p>
    <w:p w14:paraId="0000006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Instant access to attendance records for students/instructors  </w:t>
      </w:r>
    </w:p>
    <w:p w14:paraId="000000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Geofencing to restrict check-in to classroom boundaries  </w:t>
      </w:r>
    </w:p>
    <w:p w14:paraId="000000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Facial recognition for identity verification  </w:t>
      </w:r>
    </w:p>
    <w:p w14:paraId="000000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Integration with course schedules (filtering by date/course)  </w:t>
      </w:r>
    </w:p>
    <w:p w14:paraId="00000065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≤5 seconds   </w:t>
      </w:r>
    </w:p>
    <w:p w14:paraId="00000066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Neutral </w:t>
      </w:r>
    </w:p>
    <w:p w14:paraId="00000067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Important</w:t>
      </w:r>
    </w:p>
    <w:p w14:paraId="00000068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</w:p>
    <w:p w14:paraId="00000069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Neutral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</w:t>
      </w:r>
    </w:p>
    <w:p w14:paraId="0000006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</w:p>
    <w:p w14:paraId="0000006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Encrypted biometric data storage  </w:t>
      </w:r>
    </w:p>
    <w:p w14:paraId="0000006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- Anonymous location tracking  </w:t>
      </w:r>
    </w:p>
    <w:p w14:paraId="000000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- Two-factor authentication for instructors  </w:t>
      </w:r>
    </w:p>
    <w:p w14:paraId="000000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- Regular data deletion policies   </w:t>
      </w:r>
    </w:p>
    <w:p w14:paraId="0000006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7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______ </w:t>
      </w:r>
    </w:p>
    <w:p w14:paraId="0000007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 </w:t>
      </w:r>
    </w:p>
    <w:p w14:paraId="00000072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privacy</w:t>
      </w:r>
    </w:p>
    <w:p w14:paraId="0000007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</w:p>
    <w:p w14:paraId="0000007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(student 6) </w:t>
      </w:r>
    </w:p>
    <w:p w14:paraId="00000075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76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77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</w:t>
      </w:r>
    </w:p>
    <w:p w14:paraId="00000078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Neutral</w:t>
      </w:r>
    </w:p>
    <w:p w14:paraId="0000007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Delayed access to attendance records   </w:t>
      </w:r>
    </w:p>
    <w:p w14:paraId="0000007A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- Geofencing to restrict check-in to classroom boundaries  </w:t>
      </w:r>
    </w:p>
    <w:p w14:paraId="0000007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Facial recognition for identity verification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 </w:t>
      </w:r>
    </w:p>
    <w:p w14:paraId="0000007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Instant access to attendance records for students/instructors  </w:t>
      </w:r>
    </w:p>
    <w:p w14:paraId="0000007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Integration with course schedules (filtering by date/course)</w:t>
      </w:r>
    </w:p>
    <w:p w14:paraId="0000007E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≤5 seconds  </w:t>
      </w:r>
    </w:p>
    <w:p w14:paraId="0000007F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Uncomfortable  </w:t>
      </w:r>
    </w:p>
    <w:p w14:paraId="00000080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Slightly Important  </w:t>
      </w:r>
    </w:p>
    <w:p w14:paraId="00000081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</w:t>
      </w:r>
    </w:p>
    <w:p w14:paraId="00000082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Very Concerned  </w:t>
      </w:r>
    </w:p>
    <w:p w14:paraId="00000083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</w:p>
    <w:p w14:paraId="0000008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- Encrypted biometric data storage  </w:t>
      </w:r>
    </w:p>
    <w:p w14:paraId="000000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- Anonymous location tracking  </w:t>
      </w:r>
    </w:p>
    <w:p w14:paraId="0000008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- Two-factor authentication for instructors  </w:t>
      </w:r>
    </w:p>
    <w:p w14:paraId="000000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- Regular data deletion policies   </w:t>
      </w:r>
    </w:p>
    <w:p w14:paraId="00000088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8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_____</w:t>
      </w:r>
    </w:p>
    <w:p w14:paraId="0000008A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</w:p>
    <w:p w14:paraId="0000008B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privacy </w:t>
      </w:r>
    </w:p>
    <w:p w14:paraId="000000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(student 7)</w:t>
      </w:r>
    </w:p>
    <w:p w14:paraId="0000008E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8F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90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</w:t>
      </w:r>
    </w:p>
    <w:p w14:paraId="00000091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Dissatisfied</w:t>
      </w:r>
    </w:p>
    <w:p w14:paraId="00000092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</w:p>
    <w:p w14:paraId="0000009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Time-consuming process  </w:t>
      </w: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- Risk of proxy attendance (e.g., impersonation)  </w:t>
      </w: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- Delayed access to attendance records  </w:t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- Lack of real-time updates  </w:t>
      </w: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- Human errors in recording   </w:t>
      </w:r>
    </w:p>
    <w:p w14:paraId="00000098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Integration with course schedules (filtering by date/course)  </w:t>
      </w: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Geofencing to restrict check-in to classroom boundaries </w:t>
      </w:r>
    </w:p>
    <w:p w14:paraId="0000009A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≤3 seconds  </w:t>
      </w:r>
    </w:p>
    <w:p w14:paraId="0000009B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Comfortable </w:t>
      </w:r>
    </w:p>
    <w:p w14:paraId="0000009C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Very Important   </w:t>
      </w:r>
    </w:p>
    <w:p w14:paraId="0000009D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Yes</w:t>
      </w:r>
    </w:p>
    <w:p w14:paraId="0000009E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Concerned</w:t>
      </w:r>
    </w:p>
    <w:p w14:paraId="0000009F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 Encrypted biometric data storage</w:t>
      </w:r>
    </w:p>
    <w:p w14:paraId="000000A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Two-factor authentication for instructors  </w:t>
      </w:r>
    </w:p>
    <w:p w14:paraId="000000A1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A2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_____</w:t>
      </w:r>
    </w:p>
    <w:p w14:paraId="000000A3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</w:t>
      </w:r>
    </w:p>
    <w:p w14:paraId="000000A4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Privacy</w:t>
      </w:r>
    </w:p>
    <w:p w14:paraId="000000A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A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(student 8)</w:t>
      </w:r>
    </w:p>
    <w:p w14:paraId="000000A7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A8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A9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 </w:t>
      </w:r>
    </w:p>
    <w:p w14:paraId="000000AA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Satisfied</w:t>
      </w:r>
    </w:p>
    <w:p w14:paraId="000000AB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Human errors in recording  </w:t>
      </w:r>
    </w:p>
    <w:p w14:paraId="000000AC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- Real-time attendance tracking  </w:t>
      </w:r>
    </w:p>
    <w:p w14:paraId="000000A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Integration with course schedules (filtering by date/course)  </w:t>
      </w:r>
    </w:p>
    <w:p w14:paraId="000000AE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≤5 seconds  </w:t>
      </w:r>
    </w:p>
    <w:p w14:paraId="000000AF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Very Uncomfortable  </w:t>
      </w:r>
    </w:p>
    <w:p w14:paraId="000000B0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Slightly Important   </w:t>
      </w:r>
    </w:p>
    <w:p w14:paraId="000000B1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B2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Slightly Concerned </w:t>
      </w:r>
    </w:p>
    <w:p w14:paraId="000000B3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- Regular data deletion policies  </w:t>
      </w:r>
    </w:p>
    <w:p w14:paraId="000000B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Encrypted biometric data storage  </w:t>
      </w:r>
    </w:p>
    <w:p w14:paraId="000000B5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Maybe</w:t>
      </w:r>
    </w:p>
    <w:p w14:paraId="000000B6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system is a good idea but if the data is kept private then I will recommend the system to be applicable, but if student data isn’t kept private, then I will not recommend the system to be applicable. </w:t>
      </w:r>
    </w:p>
    <w:p w14:paraId="000000B7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 comfortable</w:t>
      </w:r>
    </w:p>
    <w:p w14:paraId="000000B8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Parents should not worry about me attending classes but instead worry about me passing my exams.</w:t>
      </w:r>
    </w:p>
    <w:p w14:paraId="000000B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B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(student 9)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 w14:paraId="000000B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Student</w:t>
      </w:r>
    </w:p>
    <w:p w14:paraId="000000B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University</w:t>
      </w:r>
    </w:p>
    <w:p w14:paraId="000000BD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Manual sign-in sheets   </w:t>
      </w:r>
    </w:p>
    <w:p w14:paraId="000000B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Satisfied</w:t>
      </w:r>
    </w:p>
    <w:p w14:paraId="000000B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- Time-consuming process</w:t>
      </w:r>
    </w:p>
    <w:p w14:paraId="000000C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Risk of proxy attendance (e.g., impersonation)  </w:t>
      </w:r>
    </w:p>
    <w:p w14:paraId="000000C1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Real-time attendance tracking  </w:t>
      </w:r>
    </w:p>
    <w:p w14:paraId="000000C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Geofencing to restrict check-in to classroom boundaries  </w:t>
      </w:r>
    </w:p>
    <w:p w14:paraId="000000C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- Instant access to attendance records for students/instructors  </w:t>
      </w:r>
    </w:p>
    <w:p w14:paraId="000000C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Facial recognition for identity verification  </w:t>
      </w:r>
    </w:p>
    <w:p w14:paraId="000000C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Integration with course schedules (filtering by date/course)  </w:t>
      </w:r>
    </w:p>
    <w:p w14:paraId="000000C6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≤3 seconds</w:t>
      </w:r>
    </w:p>
    <w:p w14:paraId="000000C7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Comfortable</w:t>
      </w:r>
    </w:p>
    <w:p w14:paraId="000000C8">
      <w:pPr>
        <w:rPr>
          <w:u w:val="single"/>
        </w:rPr>
      </w:pPr>
      <w:r>
        <w:rPr>
          <w:u w:val="single"/>
          <w:rtl w:val="0"/>
        </w:rPr>
        <w:t xml:space="preserve"> </w:t>
      </w:r>
    </w:p>
    <w:p w14:paraId="000000C9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Very concerned</w:t>
      </w:r>
    </w:p>
    <w:p w14:paraId="000000CA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  <w:p w14:paraId="000000C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Very concerned</w:t>
      </w:r>
    </w:p>
    <w:p w14:paraId="000000C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- Encrypted biometric data storage  </w:t>
      </w:r>
    </w:p>
    <w:p w14:paraId="000000C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- Regular data deletion policies  </w:t>
      </w:r>
    </w:p>
    <w:p w14:paraId="000000C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Yes</w:t>
      </w:r>
    </w:p>
    <w:p w14:paraId="000000C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______</w:t>
      </w:r>
    </w:p>
    <w:p w14:paraId="000000D0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Not comfortable</w:t>
      </w:r>
    </w:p>
    <w:p w14:paraId="000000D1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0" w:hanging="72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My privacy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 xml:space="preserve"> </w:t>
      </w:r>
    </w:p>
    <w:p w14:paraId="000000D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bookmarkStart w:id="0" w:name="_8rd2zkukflpw" w:colFirst="0" w:colLast="0"/>
      <w:bookmarkEnd w:id="0"/>
    </w:p>
    <w:p w14:paraId="000000D3">
      <w:r>
        <w:rPr>
          <w:rtl w:val="0"/>
        </w:rPr>
        <w:t xml:space="preserve"> </w:t>
      </w:r>
    </w:p>
    <w:p w14:paraId="000000D4">
      <w:r>
        <w:rPr>
          <w:rtl w:val="0"/>
        </w:rPr>
        <w:t xml:space="preserve">   </w:t>
      </w:r>
    </w:p>
    <w:p w14:paraId="000000D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lowerRoman"/>
      <w:lvlText w:val="%1."/>
      <w:lvlJc w:val="left"/>
      <w:pPr>
        <w:ind w:left="1800" w:hanging="72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low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lowerRoman"/>
      <w:lvlText w:val="%1."/>
      <w:lvlJc w:val="left"/>
      <w:pPr>
        <w:ind w:left="1440" w:hanging="72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ADCABA"/>
    <w:multiLevelType w:val="multilevel"/>
    <w:tmpl w:val="59ADCABA"/>
    <w:lvl w:ilvl="0" w:tentative="0">
      <w:start w:val="6"/>
      <w:numFmt w:val="bullet"/>
      <w:lvlText w:val="-"/>
      <w:lvlJc w:val="left"/>
      <w:pPr>
        <w:ind w:left="180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lowerRoman"/>
      <w:lvlText w:val="%1."/>
      <w:lvlJc w:val="left"/>
      <w:pPr>
        <w:ind w:left="1440" w:hanging="72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A542E3"/>
    <w:rsid w:val="2A34234D"/>
    <w:rsid w:val="310B4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2025-04-14T16:03:30Z</dcterms:created>
  <dc:creator>huawei</dc:creator>
  <cp:lastModifiedBy>huawei</cp:lastModifiedBy>
  <dcterms:modified xsi:type="dcterms:W3CDTF">2025-04-14T16:05:22Z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091ABDA399604582AA22C84BC51DEA50_13</vt:lpwstr>
  </property>
</Properties>
</file>